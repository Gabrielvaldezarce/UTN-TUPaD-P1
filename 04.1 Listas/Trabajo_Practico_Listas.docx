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776" w14:textId="73C37406" w:rsidR="003B0982" w:rsidRPr="003B0982" w:rsidRDefault="003B0982">
      <w:pPr>
        <w:rPr>
          <w:sz w:val="48"/>
          <w:szCs w:val="48"/>
        </w:rPr>
      </w:pPr>
      <w:proofErr w:type="spellStart"/>
      <w:r w:rsidRPr="003B0982">
        <w:rPr>
          <w:sz w:val="48"/>
          <w:szCs w:val="48"/>
        </w:rPr>
        <w:t>Trabajo</w:t>
      </w:r>
      <w:proofErr w:type="spellEnd"/>
      <w:r w:rsidRPr="003B0982">
        <w:rPr>
          <w:sz w:val="48"/>
          <w:szCs w:val="48"/>
        </w:rPr>
        <w:t xml:space="preserve"> </w:t>
      </w:r>
      <w:proofErr w:type="spellStart"/>
      <w:r w:rsidRPr="003B0982">
        <w:rPr>
          <w:sz w:val="48"/>
          <w:szCs w:val="48"/>
        </w:rPr>
        <w:t>practico</w:t>
      </w:r>
      <w:proofErr w:type="spellEnd"/>
      <w:r w:rsidRPr="003B0982">
        <w:rPr>
          <w:sz w:val="48"/>
          <w:szCs w:val="48"/>
        </w:rPr>
        <w:t xml:space="preserve"> </w:t>
      </w:r>
      <w:proofErr w:type="spellStart"/>
      <w:r w:rsidRPr="003B0982">
        <w:rPr>
          <w:sz w:val="48"/>
          <w:szCs w:val="48"/>
        </w:rPr>
        <w:t>listas</w:t>
      </w:r>
      <w:proofErr w:type="spellEnd"/>
      <w:r w:rsidRPr="003B0982">
        <w:rPr>
          <w:sz w:val="48"/>
          <w:szCs w:val="48"/>
        </w:rPr>
        <w:br/>
        <w:t>Gabriel valdez</w:t>
      </w:r>
    </w:p>
    <w:p w14:paraId="3C88A1CC" w14:textId="3F60B71F" w:rsidR="003B0982" w:rsidRPr="003B0982" w:rsidRDefault="003B0982">
      <w:pPr>
        <w:rPr>
          <w:sz w:val="48"/>
          <w:szCs w:val="48"/>
        </w:rPr>
      </w:pPr>
      <w:proofErr w:type="spellStart"/>
      <w:r w:rsidRPr="003B0982">
        <w:rPr>
          <w:sz w:val="48"/>
          <w:szCs w:val="48"/>
        </w:rPr>
        <w:t>Dni</w:t>
      </w:r>
      <w:proofErr w:type="spellEnd"/>
      <w:r w:rsidRPr="003B0982">
        <w:rPr>
          <w:sz w:val="48"/>
          <w:szCs w:val="48"/>
        </w:rPr>
        <w:t xml:space="preserve"> 42642106</w:t>
      </w:r>
    </w:p>
    <w:p w14:paraId="0D6B0653" w14:textId="77777777" w:rsidR="003B0982" w:rsidRDefault="003B0982"/>
    <w:p w14:paraId="1EDE0C9C" w14:textId="2C9C90C8" w:rsidR="003B0982" w:rsidRDefault="003B0982">
      <w:r>
        <w:t>1)</w:t>
      </w:r>
    </w:p>
    <w:p w14:paraId="2ACC9229" w14:textId="77777777" w:rsidR="00C13BAE" w:rsidRDefault="00000000">
      <w:r>
        <w:t>multiplos_de_4 = list(range(4, 101, 4))</w:t>
      </w:r>
      <w:r>
        <w:br/>
        <w:t>print(multiplos_de_4)</w:t>
      </w:r>
    </w:p>
    <w:p w14:paraId="1D5773AA" w14:textId="77777777" w:rsidR="003B0982" w:rsidRDefault="003B0982">
      <w:r>
        <w:t xml:space="preserve">2) </w:t>
      </w:r>
    </w:p>
    <w:p w14:paraId="75E6B5AE" w14:textId="77777777" w:rsidR="00C13BAE" w:rsidRDefault="00000000">
      <w:proofErr w:type="spellStart"/>
      <w:r>
        <w:t>colores</w:t>
      </w:r>
      <w:proofErr w:type="spellEnd"/>
      <w:r>
        <w:t xml:space="preserve"> = ["rojo", "</w:t>
      </w:r>
      <w:proofErr w:type="spellStart"/>
      <w:r>
        <w:t>verde</w:t>
      </w:r>
      <w:proofErr w:type="spellEnd"/>
      <w:r>
        <w:t>", "azul", "amarillo", "violeta"]</w:t>
      </w:r>
      <w:r>
        <w:br/>
        <w:t>print(colores[3])</w:t>
      </w:r>
      <w:r>
        <w:br/>
        <w:t>print(</w:t>
      </w:r>
      <w:proofErr w:type="gramStart"/>
      <w:r>
        <w:t>colores[</w:t>
      </w:r>
      <w:proofErr w:type="gramEnd"/>
      <w:r>
        <w:t>-2])</w:t>
      </w:r>
    </w:p>
    <w:p w14:paraId="40DEC8C5" w14:textId="77777777" w:rsidR="003B0982" w:rsidRDefault="003B0982">
      <w:r>
        <w:t>3)</w:t>
      </w:r>
    </w:p>
    <w:p w14:paraId="62F8898F" w14:textId="77777777" w:rsidR="003B0982" w:rsidRDefault="00000000" w:rsidP="003B0982">
      <w:proofErr w:type="spellStart"/>
      <w:r>
        <w:t>lista_vacia</w:t>
      </w:r>
      <w:proofErr w:type="spellEnd"/>
      <w:r>
        <w:t xml:space="preserve"> = []</w:t>
      </w:r>
      <w:r>
        <w:br/>
      </w:r>
      <w:proofErr w:type="spellStart"/>
      <w:r>
        <w:t>lista_</w:t>
      </w:r>
      <w:proofErr w:type="gramStart"/>
      <w:r>
        <w:t>vacia.append</w:t>
      </w:r>
      <w:proofErr w:type="spellEnd"/>
      <w:proofErr w:type="gramEnd"/>
      <w:r>
        <w:t>("sol")</w:t>
      </w:r>
      <w:r>
        <w:br/>
        <w:t>lista_vacia.append("luna")</w:t>
      </w:r>
      <w:r>
        <w:br/>
        <w:t>lista_vacia.append("Tierra")</w:t>
      </w:r>
      <w:r>
        <w:br/>
        <w:t>print(lista_vacia)</w:t>
      </w:r>
    </w:p>
    <w:p w14:paraId="7A906397" w14:textId="77777777" w:rsidR="003B0982" w:rsidRDefault="003B0982" w:rsidP="003B0982"/>
    <w:p w14:paraId="252AB707" w14:textId="73C22849" w:rsidR="00C13BAE" w:rsidRDefault="003B0982" w:rsidP="003B0982">
      <w:r>
        <w:t>4)</w:t>
      </w:r>
    </w:p>
    <w:p w14:paraId="6CC78B41" w14:textId="77777777" w:rsidR="003B0982" w:rsidRDefault="00000000">
      <w:proofErr w:type="spellStart"/>
      <w:r>
        <w:t>animales</w:t>
      </w:r>
      <w:proofErr w:type="spellEnd"/>
      <w:r>
        <w:t xml:space="preserve"> = ["</w:t>
      </w:r>
      <w:proofErr w:type="spellStart"/>
      <w:r>
        <w:t>perro</w:t>
      </w:r>
      <w:proofErr w:type="spellEnd"/>
      <w:r>
        <w:t>", "</w:t>
      </w:r>
      <w:proofErr w:type="spellStart"/>
      <w:r>
        <w:t>gato</w:t>
      </w:r>
      <w:proofErr w:type="spellEnd"/>
      <w:r>
        <w:t>", "conejo", "pez"]</w:t>
      </w:r>
      <w:r>
        <w:br/>
      </w:r>
      <w:proofErr w:type="gramStart"/>
      <w:r>
        <w:t>animales[</w:t>
      </w:r>
      <w:proofErr w:type="gramEnd"/>
      <w:r>
        <w:t>1] = "loro"</w:t>
      </w:r>
      <w:r>
        <w:br/>
        <w:t>animales[3] = "oso"</w:t>
      </w:r>
      <w:r>
        <w:br/>
        <w:t>print(animales)</w:t>
      </w:r>
      <w:r>
        <w:br/>
        <w:t>animales[-1] = "oso"</w:t>
      </w:r>
      <w:r>
        <w:br/>
        <w:t>print(animales)</w:t>
      </w:r>
    </w:p>
    <w:p w14:paraId="3E8EF4B7" w14:textId="77777777" w:rsidR="003B0982" w:rsidRDefault="003B0982"/>
    <w:p w14:paraId="61E4B3A8" w14:textId="3E362750" w:rsidR="003B0982" w:rsidRDefault="003B0982">
      <w:r>
        <w:t>5)</w:t>
      </w:r>
    </w:p>
    <w:p w14:paraId="32A67A3D" w14:textId="77777777" w:rsidR="00C13BAE" w:rsidRDefault="00000000">
      <w:proofErr w:type="spellStart"/>
      <w:r>
        <w:t>numeros</w:t>
      </w:r>
      <w:proofErr w:type="spellEnd"/>
      <w:r>
        <w:t xml:space="preserve"> = [8, 15, 3, 22, 7]</w:t>
      </w:r>
      <w:r>
        <w:br/>
      </w:r>
      <w:proofErr w:type="gramStart"/>
      <w:r>
        <w:t>numeros.remove</w:t>
      </w:r>
      <w:proofErr w:type="gramEnd"/>
      <w:r>
        <w:t>(max(numeros))</w:t>
      </w:r>
      <w:r>
        <w:br/>
        <w:t>print(numeros)</w:t>
      </w:r>
    </w:p>
    <w:p w14:paraId="0C18F498" w14:textId="77777777" w:rsidR="003B0982" w:rsidRDefault="00000000">
      <w:r>
        <w:lastRenderedPageBreak/>
        <w:t xml:space="preserve">Este programa elimina el número más grande de la lista y luego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resto.</w:t>
      </w:r>
    </w:p>
    <w:p w14:paraId="340F5019" w14:textId="77777777" w:rsidR="003B0982" w:rsidRDefault="003B0982">
      <w:r>
        <w:t>6)</w:t>
      </w:r>
    </w:p>
    <w:p w14:paraId="14FF16AC" w14:textId="77777777" w:rsidR="003B0982" w:rsidRDefault="00000000">
      <w:proofErr w:type="spellStart"/>
      <w:r>
        <w:t>numeros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range(10, 31, 5))</w:t>
      </w:r>
      <w:r>
        <w:br/>
        <w:t>print(numeros[0:2])</w:t>
      </w:r>
    </w:p>
    <w:p w14:paraId="0489C078" w14:textId="77777777" w:rsidR="003B0982" w:rsidRDefault="003B0982">
      <w:r>
        <w:t>7)</w:t>
      </w:r>
    </w:p>
    <w:p w14:paraId="4DA2CC2B" w14:textId="20D16ABB" w:rsidR="00C13BAE" w:rsidRDefault="00000000" w:rsidP="003B0982">
      <w:r>
        <w:t>autos = ["sedan", "polo", "suran", "gol"]</w:t>
      </w:r>
      <w:r>
        <w:br/>
      </w:r>
      <w:proofErr w:type="gramStart"/>
      <w:r>
        <w:t>autos[</w:t>
      </w:r>
      <w:proofErr w:type="gramEnd"/>
      <w:r>
        <w:t>1] = "etios"</w:t>
      </w:r>
      <w:r>
        <w:br/>
        <w:t>autos[2] = "hilux"</w:t>
      </w:r>
      <w:r>
        <w:br/>
        <w:t>print(autos)</w:t>
      </w:r>
      <w:r>
        <w:br/>
        <w:t>autos[1:3] = ["etios", "hilux"]</w:t>
      </w:r>
      <w:r>
        <w:br/>
        <w:t>print(autos)</w:t>
      </w:r>
    </w:p>
    <w:p w14:paraId="6C14CC9E" w14:textId="77777777" w:rsidR="003B0982" w:rsidRDefault="003B0982">
      <w:r>
        <w:t>8)</w:t>
      </w:r>
    </w:p>
    <w:p w14:paraId="269CF7F5" w14:textId="3C921BB3" w:rsidR="00C13BAE" w:rsidRDefault="00000000">
      <w:proofErr w:type="spellStart"/>
      <w:r>
        <w:t>dobles</w:t>
      </w:r>
      <w:proofErr w:type="spellEnd"/>
      <w:r>
        <w:t xml:space="preserve"> = </w:t>
      </w:r>
      <w:proofErr w:type="gramStart"/>
      <w:r>
        <w:t>[</w:t>
      </w:r>
      <w:r w:rsidR="003B0982">
        <w:t xml:space="preserve"> </w:t>
      </w:r>
      <w:r>
        <w:t>]</w:t>
      </w:r>
      <w:proofErr w:type="gramEnd"/>
      <w:r>
        <w:br/>
      </w:r>
      <w:proofErr w:type="spellStart"/>
      <w:r>
        <w:t>dobles.append</w:t>
      </w:r>
      <w:proofErr w:type="spellEnd"/>
      <w:r>
        <w:t>(5 * 2)</w:t>
      </w:r>
      <w:r>
        <w:br/>
      </w:r>
      <w:proofErr w:type="spellStart"/>
      <w:r>
        <w:t>dobles.append</w:t>
      </w:r>
      <w:proofErr w:type="spellEnd"/>
      <w:r>
        <w:t>(10 * 2)</w:t>
      </w:r>
      <w:r>
        <w:br/>
        <w:t>dobles.append(15 * 2)</w:t>
      </w:r>
      <w:r>
        <w:br/>
        <w:t>print(dobles)</w:t>
      </w:r>
    </w:p>
    <w:sectPr w:rsidR="00C13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255520">
    <w:abstractNumId w:val="8"/>
  </w:num>
  <w:num w:numId="2" w16cid:durableId="534461261">
    <w:abstractNumId w:val="6"/>
  </w:num>
  <w:num w:numId="3" w16cid:durableId="1698703223">
    <w:abstractNumId w:val="5"/>
  </w:num>
  <w:num w:numId="4" w16cid:durableId="577255904">
    <w:abstractNumId w:val="4"/>
  </w:num>
  <w:num w:numId="5" w16cid:durableId="146675973">
    <w:abstractNumId w:val="7"/>
  </w:num>
  <w:num w:numId="6" w16cid:durableId="2046831865">
    <w:abstractNumId w:val="3"/>
  </w:num>
  <w:num w:numId="7" w16cid:durableId="1318194321">
    <w:abstractNumId w:val="2"/>
  </w:num>
  <w:num w:numId="8" w16cid:durableId="786118540">
    <w:abstractNumId w:val="1"/>
  </w:num>
  <w:num w:numId="9" w16cid:durableId="9267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982"/>
    <w:rsid w:val="009363B8"/>
    <w:rsid w:val="00AA1D8D"/>
    <w:rsid w:val="00B47730"/>
    <w:rsid w:val="00C13B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4508B"/>
  <w14:defaultImageDpi w14:val="300"/>
  <w15:docId w15:val="{CF1A93EA-C740-4DC6-A82A-4F007BD7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valdez arce</cp:lastModifiedBy>
  <cp:revision>2</cp:revision>
  <dcterms:created xsi:type="dcterms:W3CDTF">2025-05-11T01:24:00Z</dcterms:created>
  <dcterms:modified xsi:type="dcterms:W3CDTF">2025-05-11T01:24:00Z</dcterms:modified>
  <cp:category/>
</cp:coreProperties>
</file>